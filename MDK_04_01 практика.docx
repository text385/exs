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10916" w:type="dxa"/>
        <w:jc w:val="center"/>
        <w:tblLook w:val="04A0" w:firstRow="1" w:lastRow="0" w:firstColumn="1" w:lastColumn="0" w:noHBand="0" w:noVBand="1"/>
      </w:tblPr>
      <w:tblGrid>
        <w:gridCol w:w="5071"/>
        <w:gridCol w:w="5845"/>
      </w:tblGrid>
      <w:tr w:rsidR="003F3847" w:rsidRPr="006E7C1D" w14:paraId="6E98E173" w14:textId="77777777" w:rsidTr="00084F02">
        <w:trPr>
          <w:trHeight w:val="2686"/>
          <w:jc w:val="center"/>
        </w:trPr>
        <w:tc>
          <w:tcPr>
            <w:tcW w:w="10916" w:type="dxa"/>
            <w:gridSpan w:val="2"/>
          </w:tcPr>
          <w:p w14:paraId="3ADE88D1" w14:textId="77777777" w:rsidR="003F3847" w:rsidRPr="00084F02" w:rsidRDefault="003F3847" w:rsidP="003F38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>О</w:t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>бщие шаги для всех билетов:</w:t>
            </w:r>
          </w:p>
          <w:p w14:paraId="4461FF01" w14:textId="77777777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</w:p>
          <w:p w14:paraId="2B1107D1" w14:textId="14A6282F" w:rsidR="003F3847" w:rsidRPr="00084F02" w:rsidRDefault="003F3847" w:rsidP="003F38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</w:pP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1. Создание пользователя </w:t>
            </w:r>
            <w:r w:rsidRPr="006E7C1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_НОМЕР_БИЛЕТА и добавление в группу </w:t>
            </w:r>
            <w:r w:rsidRPr="006E7C1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>: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net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localgroup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add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net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user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_НОМЕР_БИЛЕТА пароль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add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net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localgroup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_НОМЕР_БИЛЕТА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add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2. Создание </w:t>
            </w:r>
            <w:proofErr w:type="gramStart"/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>каталога Конфиденциально</w:t>
            </w:r>
            <w:proofErr w:type="gramEnd"/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>: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mkdir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3. Настройка прав доступа с помощью команды </w:t>
            </w:r>
            <w:proofErr w:type="spellStart"/>
            <w:r w:rsidRPr="006E7C1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icacls</w:t>
            </w:r>
            <w:proofErr w:type="spellEnd"/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 (различается для каждого билета).</w:t>
            </w:r>
          </w:p>
          <w:p w14:paraId="4560601A" w14:textId="77777777" w:rsidR="003F3847" w:rsidRPr="00084F02" w:rsidRDefault="003F3847" w:rsidP="003F38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</w:pPr>
          </w:p>
          <w:p w14:paraId="20F5F3F5" w14:textId="77777777" w:rsidR="003F3847" w:rsidRPr="00084F02" w:rsidRDefault="003F3847" w:rsidP="003F38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</w:pP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Шаги для настройки </w:t>
            </w:r>
            <w:r w:rsidRPr="006E7C1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GPO</w:t>
            </w:r>
            <w:r w:rsidRPr="00084F0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ru-RU"/>
              </w:rPr>
              <w:t xml:space="preserve"> (разные для каждого билета):</w:t>
            </w:r>
          </w:p>
          <w:p w14:paraId="48408771" w14:textId="66C95C0B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Для выполнения заданий с групповыми политиками используйте редактор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GPO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gpedit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.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msc</w:t>
            </w:r>
            <w:proofErr w:type="spellEnd"/>
          </w:p>
        </w:tc>
      </w:tr>
      <w:tr w:rsidR="003F3847" w:rsidRPr="006E7C1D" w14:paraId="0E9713B4" w14:textId="77777777" w:rsidTr="00084F02">
        <w:trPr>
          <w:trHeight w:val="1363"/>
          <w:jc w:val="center"/>
        </w:trPr>
        <w:tc>
          <w:tcPr>
            <w:tcW w:w="5071" w:type="dxa"/>
          </w:tcPr>
          <w:p w14:paraId="2AC74BE6" w14:textId="77777777" w:rsidR="006E7C1D" w:rsidRPr="00084F02" w:rsidRDefault="006E7C1D" w:rsidP="006E7C1D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084F02">
              <w:rPr>
                <w:b/>
                <w:bCs/>
                <w:sz w:val="16"/>
                <w:szCs w:val="16"/>
                <w:lang w:val="ru-RU"/>
              </w:rPr>
              <w:t>Билет 1:</w:t>
            </w:r>
          </w:p>
          <w:p w14:paraId="3AB774F8" w14:textId="77777777" w:rsidR="006E7C1D" w:rsidRPr="00084F02" w:rsidRDefault="006E7C1D" w:rsidP="006E7C1D">
            <w:pPr>
              <w:rPr>
                <w:sz w:val="16"/>
                <w:szCs w:val="16"/>
                <w:lang w:val="ru-RU"/>
              </w:rPr>
            </w:pPr>
            <w:r w:rsidRPr="00084F02">
              <w:rPr>
                <w:sz w:val="16"/>
                <w:szCs w:val="16"/>
                <w:lang w:val="ru-RU"/>
              </w:rPr>
              <w:t>Права доступа: 'Изменить, кроме удаления'.</w:t>
            </w:r>
          </w:p>
          <w:p w14:paraId="2B0F33B3" w14:textId="77777777" w:rsidR="006E7C1D" w:rsidRPr="006E7C1D" w:rsidRDefault="006E7C1D" w:rsidP="006E7C1D">
            <w:pPr>
              <w:rPr>
                <w:sz w:val="16"/>
                <w:szCs w:val="16"/>
              </w:rPr>
            </w:pPr>
            <w:proofErr w:type="spellStart"/>
            <w:r w:rsidRPr="006E7C1D">
              <w:rPr>
                <w:sz w:val="16"/>
                <w:szCs w:val="16"/>
              </w:rPr>
              <w:t>icacls</w:t>
            </w:r>
            <w:proofErr w:type="spellEnd"/>
            <w:r w:rsidRPr="006E7C1D">
              <w:rPr>
                <w:sz w:val="16"/>
                <w:szCs w:val="16"/>
              </w:rPr>
              <w:t xml:space="preserve"> "C:\Конфиденциально" /grant EXAM:(M) /</w:t>
            </w:r>
            <w:proofErr w:type="spellStart"/>
            <w:proofErr w:type="gramStart"/>
            <w:r w:rsidRPr="006E7C1D">
              <w:rPr>
                <w:sz w:val="16"/>
                <w:szCs w:val="16"/>
              </w:rPr>
              <w:t>inheritance:d</w:t>
            </w:r>
            <w:proofErr w:type="spellEnd"/>
            <w:proofErr w:type="gramEnd"/>
          </w:p>
          <w:p w14:paraId="7A0DEC17" w14:textId="2875EB1B" w:rsidR="003F3847" w:rsidRPr="006E7C1D" w:rsidRDefault="006E7C1D" w:rsidP="006E7C1D">
            <w:pPr>
              <w:rPr>
                <w:lang w:val="ru-RU"/>
              </w:rPr>
            </w:pPr>
            <w:r w:rsidRPr="00084F02">
              <w:rPr>
                <w:sz w:val="16"/>
                <w:szCs w:val="16"/>
                <w:lang w:val="ru-RU"/>
              </w:rPr>
              <w:t>Запрет изменения фона рабочего стола:</w:t>
            </w:r>
            <w:r w:rsidRPr="00084F02">
              <w:rPr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Рабочий стол → Рабочий стол</w:t>
            </w:r>
            <w:r w:rsidRPr="00084F02">
              <w:rPr>
                <w:sz w:val="16"/>
                <w:szCs w:val="16"/>
                <w:lang w:val="ru-RU"/>
              </w:rPr>
              <w:br/>
              <w:t>Включите политику: 'Запрет изменения фонового рисунка'.</w:t>
            </w:r>
          </w:p>
        </w:tc>
        <w:tc>
          <w:tcPr>
            <w:tcW w:w="5845" w:type="dxa"/>
          </w:tcPr>
          <w:p w14:paraId="0AD5A5B5" w14:textId="77777777" w:rsidR="006E7C1D" w:rsidRPr="00084F02" w:rsidRDefault="006E7C1D" w:rsidP="006E7C1D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084F02">
              <w:rPr>
                <w:b/>
                <w:bCs/>
                <w:sz w:val="16"/>
                <w:szCs w:val="16"/>
                <w:lang w:val="ru-RU"/>
              </w:rPr>
              <w:t>Билет 2:</w:t>
            </w:r>
          </w:p>
          <w:p w14:paraId="4142CFFE" w14:textId="77777777" w:rsidR="006E7C1D" w:rsidRPr="00084F02" w:rsidRDefault="006E7C1D" w:rsidP="006E7C1D">
            <w:pPr>
              <w:rPr>
                <w:sz w:val="16"/>
                <w:szCs w:val="16"/>
                <w:lang w:val="ru-RU"/>
              </w:rPr>
            </w:pPr>
            <w:r w:rsidRPr="00084F02">
              <w:rPr>
                <w:sz w:val="16"/>
                <w:szCs w:val="16"/>
                <w:lang w:val="ru-RU"/>
              </w:rPr>
              <w:t>Права доступа: 'Нет доступа'.</w:t>
            </w:r>
          </w:p>
          <w:p w14:paraId="3B3228CD" w14:textId="77777777" w:rsidR="006E7C1D" w:rsidRPr="00084F02" w:rsidRDefault="006E7C1D" w:rsidP="006E7C1D">
            <w:pPr>
              <w:rPr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sz w:val="16"/>
                <w:szCs w:val="16"/>
              </w:rPr>
              <w:t>icacls</w:t>
            </w:r>
            <w:proofErr w:type="spellEnd"/>
            <w:r w:rsidRPr="00084F02">
              <w:rPr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sz w:val="16"/>
                <w:szCs w:val="16"/>
              </w:rPr>
              <w:t>C</w:t>
            </w:r>
            <w:r w:rsidRPr="00084F02">
              <w:rPr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sz w:val="16"/>
                <w:szCs w:val="16"/>
              </w:rPr>
              <w:t>deny</w:t>
            </w:r>
            <w:r w:rsidRPr="00084F02">
              <w:rPr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sz w:val="16"/>
                <w:szCs w:val="16"/>
              </w:rPr>
              <w:t>EXAM</w:t>
            </w:r>
            <w:r w:rsidRPr="00084F02">
              <w:rPr>
                <w:sz w:val="16"/>
                <w:szCs w:val="16"/>
                <w:lang w:val="ru-RU"/>
              </w:rPr>
              <w:t>:(</w:t>
            </w:r>
            <w:r w:rsidRPr="006E7C1D">
              <w:rPr>
                <w:sz w:val="16"/>
                <w:szCs w:val="16"/>
              </w:rPr>
              <w:t>F</w:t>
            </w:r>
            <w:r w:rsidRPr="00084F02">
              <w:rPr>
                <w:sz w:val="16"/>
                <w:szCs w:val="16"/>
                <w:lang w:val="ru-RU"/>
              </w:rPr>
              <w:t>)</w:t>
            </w:r>
          </w:p>
          <w:p w14:paraId="03271D2E" w14:textId="0E541F09" w:rsidR="003F3847" w:rsidRPr="00084F02" w:rsidRDefault="006E7C1D" w:rsidP="006E7C1D">
            <w:pPr>
              <w:rPr>
                <w:sz w:val="16"/>
                <w:szCs w:val="16"/>
                <w:lang w:val="ru-RU"/>
              </w:rPr>
            </w:pPr>
            <w:r w:rsidRPr="00084F02">
              <w:rPr>
                <w:sz w:val="16"/>
                <w:szCs w:val="16"/>
                <w:lang w:val="ru-RU"/>
              </w:rPr>
              <w:t>Запрет заставки:</w:t>
            </w:r>
            <w:r w:rsidRPr="00084F02">
              <w:rPr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Панель управления → Персонализация</w:t>
            </w:r>
            <w:r w:rsidRPr="00084F02">
              <w:rPr>
                <w:sz w:val="16"/>
                <w:szCs w:val="16"/>
                <w:lang w:val="ru-RU"/>
              </w:rPr>
              <w:br/>
              <w:t>Включите политику: 'Запрет изменения заставки'.</w:t>
            </w:r>
            <w:r w:rsidRPr="00084F02">
              <w:rPr>
                <w:sz w:val="16"/>
                <w:szCs w:val="16"/>
                <w:lang w:val="ru-RU"/>
              </w:rPr>
              <w:br/>
            </w:r>
          </w:p>
        </w:tc>
      </w:tr>
      <w:tr w:rsidR="003F3847" w:rsidRPr="006E7C1D" w14:paraId="7D687555" w14:textId="77777777" w:rsidTr="00084F02">
        <w:trPr>
          <w:jc w:val="center"/>
        </w:trPr>
        <w:tc>
          <w:tcPr>
            <w:tcW w:w="5071" w:type="dxa"/>
          </w:tcPr>
          <w:p w14:paraId="59E12950" w14:textId="77777777" w:rsidR="006E7C1D" w:rsidRPr="006E7C1D" w:rsidRDefault="006E7C1D" w:rsidP="006E7C1D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3:</w:t>
            </w:r>
          </w:p>
          <w:p w14:paraId="2DFAC352" w14:textId="77777777" w:rsidR="006E7C1D" w:rsidRPr="006E7C1D" w:rsidRDefault="006E7C1D" w:rsidP="006E7C1D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'Чтение'.</w:t>
            </w:r>
          </w:p>
          <w:p w14:paraId="0823F1CA" w14:textId="77777777" w:rsidR="006E7C1D" w:rsidRPr="006E7C1D" w:rsidRDefault="006E7C1D" w:rsidP="006E7C1D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</w:p>
          <w:p w14:paraId="54DB9764" w14:textId="65FF936B" w:rsidR="003F3847" w:rsidRPr="006E7C1D" w:rsidRDefault="006E7C1D" w:rsidP="006E7C1D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Скрыть и отключить все элементы рабочего стола: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Рабочий стол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'Скрыть и отключить все элементы на рабочем столе'.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  <w:tc>
          <w:tcPr>
            <w:tcW w:w="5845" w:type="dxa"/>
          </w:tcPr>
          <w:p w14:paraId="1F81B6B0" w14:textId="77777777" w:rsidR="006E7C1D" w:rsidRPr="006E7C1D" w:rsidRDefault="006E7C1D" w:rsidP="006E7C1D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4:</w:t>
            </w:r>
          </w:p>
          <w:p w14:paraId="4E4A4FAF" w14:textId="77777777" w:rsidR="006E7C1D" w:rsidRPr="006E7C1D" w:rsidRDefault="006E7C1D" w:rsidP="006E7C1D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'Изменить, кроме удаления'.</w:t>
            </w:r>
          </w:p>
          <w:p w14:paraId="13DFCCEF" w14:textId="77777777" w:rsidR="006E7C1D" w:rsidRPr="006E7C1D" w:rsidRDefault="006E7C1D" w:rsidP="006E7C1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"C:\Конфиденциально"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</w:p>
          <w:p w14:paraId="074BAE40" w14:textId="0BC5B6EF" w:rsidR="003F3847" w:rsidRPr="00084F02" w:rsidRDefault="006E7C1D" w:rsidP="006E7C1D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Скрыть значок 'Компьютер':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Рабочий стол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'Удалить значок 'Компьютер' с рабочего стола'.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</w:tr>
      <w:tr w:rsidR="003F3847" w:rsidRPr="006E7C1D" w14:paraId="49CD3027" w14:textId="77777777" w:rsidTr="00084F02">
        <w:trPr>
          <w:jc w:val="center"/>
        </w:trPr>
        <w:tc>
          <w:tcPr>
            <w:tcW w:w="5071" w:type="dxa"/>
          </w:tcPr>
          <w:p w14:paraId="3F262146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5:</w:t>
            </w:r>
          </w:p>
          <w:p w14:paraId="34D7534C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'Нет доступа'.</w:t>
            </w:r>
          </w:p>
          <w:p w14:paraId="43A34E6B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</w:p>
          <w:p w14:paraId="2B6A44E7" w14:textId="4C26935D" w:rsidR="003F3847" w:rsidRPr="006E7C1D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Удалить свойства значка 'Компьютер':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Рабочий стол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'Удалить свойства из контекстного меню значка 'Компьютер'.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  <w:tc>
          <w:tcPr>
            <w:tcW w:w="5845" w:type="dxa"/>
          </w:tcPr>
          <w:p w14:paraId="059BEA46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6:</w:t>
            </w:r>
          </w:p>
          <w:p w14:paraId="497727D1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'Чтение'.</w:t>
            </w:r>
          </w:p>
          <w:p w14:paraId="7B3F5317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</w:p>
          <w:p w14:paraId="66FDD156" w14:textId="77777777" w:rsidR="003F3847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Удалить корзину с рабочего стола: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Рабочий стол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'Удалить значок корзины с рабочего стола'.</w:t>
            </w:r>
          </w:p>
          <w:p w14:paraId="26E211AF" w14:textId="5FA8BA3E" w:rsidR="00084F02" w:rsidRPr="006E7C1D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</w:p>
        </w:tc>
      </w:tr>
      <w:tr w:rsidR="003F3847" w:rsidRPr="006E7C1D" w14:paraId="653051AB" w14:textId="77777777" w:rsidTr="00084F02">
        <w:trPr>
          <w:jc w:val="center"/>
        </w:trPr>
        <w:tc>
          <w:tcPr>
            <w:tcW w:w="5071" w:type="dxa"/>
          </w:tcPr>
          <w:p w14:paraId="682E2B6B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7:</w:t>
            </w:r>
          </w:p>
          <w:p w14:paraId="4E449EEE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'Изменить, кроме удаления'.</w:t>
            </w:r>
          </w:p>
          <w:p w14:paraId="3992025A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"C:\Конфиденциально"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</w:p>
          <w:p w14:paraId="5FBD303E" w14:textId="31711422" w:rsidR="003F3847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Запрет блокировки компьютера: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Конфигурация пользователя → Административные шаблоны → Система → Параметры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Ctrl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Alt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'Запретить блокировку компьютера'.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  <w:tc>
          <w:tcPr>
            <w:tcW w:w="5845" w:type="dxa"/>
          </w:tcPr>
          <w:p w14:paraId="5425D8E1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8:</w:t>
            </w:r>
          </w:p>
          <w:p w14:paraId="4AFE1664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'Нет доступа'.</w:t>
            </w:r>
          </w:p>
          <w:p w14:paraId="10ADCE53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</w:p>
          <w:p w14:paraId="77F09FD3" w14:textId="4D949E2A" w:rsidR="003F3847" w:rsidRPr="006E7C1D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Удалить диспетчер задач: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Конфигурация пользователя → Административные шаблоны → Система → Параметры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Ctrl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Alt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'Удалить диспетчер задач'.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</w:tr>
      <w:tr w:rsidR="003F3847" w:rsidRPr="006E7C1D" w14:paraId="2DF5FAF9" w14:textId="77777777" w:rsidTr="00084F02">
        <w:trPr>
          <w:jc w:val="center"/>
        </w:trPr>
        <w:tc>
          <w:tcPr>
            <w:tcW w:w="5071" w:type="dxa"/>
          </w:tcPr>
          <w:p w14:paraId="7D06014C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9:</w:t>
            </w:r>
          </w:p>
          <w:p w14:paraId="6A6CBA24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'Чтение'.</w:t>
            </w:r>
          </w:p>
          <w:p w14:paraId="682DE8E4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"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:\Конфиденциально"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</w:p>
          <w:p w14:paraId="09B9FC3E" w14:textId="4814773D" w:rsidR="003F3847" w:rsidRPr="006E7C1D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Запрет выхода из системы: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Конфигурация пользователя → Административные шаблоны → Система → Параметры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Ctrl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Alt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Del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'Запретить выход из системы'.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  <w:tc>
          <w:tcPr>
            <w:tcW w:w="5845" w:type="dxa"/>
          </w:tcPr>
          <w:p w14:paraId="3A15707E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10:</w:t>
            </w:r>
          </w:p>
          <w:p w14:paraId="63897277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Права доступа: 'Изменить, кроме удаления'.</w:t>
            </w:r>
          </w:p>
          <w:p w14:paraId="2AF93BEA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"C:\Конфиденциально"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</w:p>
          <w:p w14:paraId="3F0E9850" w14:textId="573FDD2A" w:rsidR="003F3847" w:rsidRPr="006E7C1D" w:rsidRDefault="00084F02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Автоматический запуск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WordPad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Конфигурация пользователя → Административные шаблоны → Система → Вход в систему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>Включите политику: 'Запуск указанной программы при входе в систему'.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Укажите путь к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WordPad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.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</w:r>
          </w:p>
        </w:tc>
      </w:tr>
      <w:tr w:rsidR="003F3847" w:rsidRPr="00084F02" w14:paraId="26B9A82E" w14:textId="77777777" w:rsidTr="00084F02">
        <w:trPr>
          <w:jc w:val="center"/>
        </w:trPr>
        <w:tc>
          <w:tcPr>
            <w:tcW w:w="5071" w:type="dxa"/>
          </w:tcPr>
          <w:p w14:paraId="319022D4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11</w:t>
            </w:r>
          </w:p>
          <w:p w14:paraId="0194E321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'Нет доступа'.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Автоматический запуск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Far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Manager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Система → Вход в систему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'Запуск указанной программы при входе в систему'.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Укажите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путь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к Far Manager (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например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, `C:\Program Files\Far Manager\Far.exe`).</w:t>
            </w:r>
          </w:p>
          <w:p w14:paraId="50A9E7FD" w14:textId="77777777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845" w:type="dxa"/>
          </w:tcPr>
          <w:p w14:paraId="648F608A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12</w:t>
            </w:r>
          </w:p>
          <w:p w14:paraId="6B7769B1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Автоматический запуск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Notepad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++: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Система → Вход в систему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'Запуск указанной программы при входе в систему'.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Укажите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путь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к Notepad++ (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например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, `C:\Program Files\Notepad++\notepad++.exe`).</w:t>
            </w:r>
          </w:p>
          <w:p w14:paraId="2135C455" w14:textId="77777777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007286BB" w14:textId="77777777" w:rsidR="00084F02" w:rsidRDefault="00084F02"/>
    <w:tbl>
      <w:tblPr>
        <w:tblStyle w:val="aff0"/>
        <w:tblW w:w="10916" w:type="dxa"/>
        <w:jc w:val="center"/>
        <w:tblLook w:val="04A0" w:firstRow="1" w:lastRow="0" w:firstColumn="1" w:lastColumn="0" w:noHBand="0" w:noVBand="1"/>
      </w:tblPr>
      <w:tblGrid>
        <w:gridCol w:w="5071"/>
        <w:gridCol w:w="5845"/>
      </w:tblGrid>
      <w:tr w:rsidR="003F3847" w:rsidRPr="00084F02" w14:paraId="036983B9" w14:textId="77777777" w:rsidTr="00084F02">
        <w:trPr>
          <w:jc w:val="center"/>
        </w:trPr>
        <w:tc>
          <w:tcPr>
            <w:tcW w:w="5071" w:type="dxa"/>
          </w:tcPr>
          <w:p w14:paraId="62D5DFFF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13</w:t>
            </w:r>
          </w:p>
          <w:p w14:paraId="41FF235C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Запрет чтения с компакт-дисков: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Система → Доступ к съемным носителям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чтение с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CD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-дисков'.</w:t>
            </w:r>
          </w:p>
          <w:p w14:paraId="3B75A223" w14:textId="77777777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</w:p>
        </w:tc>
        <w:tc>
          <w:tcPr>
            <w:tcW w:w="5845" w:type="dxa"/>
          </w:tcPr>
          <w:p w14:paraId="6820580B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14</w:t>
            </w:r>
          </w:p>
          <w:p w14:paraId="3BDE8566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'Изменить, кроме удаления'.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'C:\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Конфиденциально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'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   2. 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Запрет построения графиков в калькуляторе: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Компоненты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→ Калькулятор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использование графиков'.</w:t>
            </w:r>
          </w:p>
          <w:p w14:paraId="2AD9DFC0" w14:textId="77777777" w:rsidR="003F3847" w:rsidRPr="00084F02" w:rsidRDefault="003F3847" w:rsidP="003F3847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</w:p>
        </w:tc>
      </w:tr>
      <w:tr w:rsidR="00084F02" w:rsidRPr="00084F02" w14:paraId="65F3545B" w14:textId="77777777" w:rsidTr="00084F02">
        <w:trPr>
          <w:jc w:val="center"/>
        </w:trPr>
        <w:tc>
          <w:tcPr>
            <w:tcW w:w="5071" w:type="dxa"/>
          </w:tcPr>
          <w:p w14:paraId="53767245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15</w:t>
            </w:r>
          </w:p>
          <w:p w14:paraId="7D7DB74A" w14:textId="56CA0317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'Нет доступа'.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Запрет доступа к магазину приложений 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Microsoft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Store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Компоненты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→ Магазин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доступ к магазину'.</w:t>
            </w:r>
          </w:p>
        </w:tc>
        <w:tc>
          <w:tcPr>
            <w:tcW w:w="5845" w:type="dxa"/>
          </w:tcPr>
          <w:p w14:paraId="5F4892B8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16</w:t>
            </w:r>
          </w:p>
          <w:p w14:paraId="5AED8AD1" w14:textId="4C82F3A6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Отключение автозапуска для всех устройств: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Компоненты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→ Политики автозапуска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'Отключить автозапуск' для всех носителей.</w:t>
            </w:r>
          </w:p>
        </w:tc>
      </w:tr>
      <w:tr w:rsidR="00084F02" w:rsidRPr="00084F02" w14:paraId="30F6264B" w14:textId="77777777" w:rsidTr="00084F02">
        <w:trPr>
          <w:jc w:val="center"/>
        </w:trPr>
        <w:tc>
          <w:tcPr>
            <w:tcW w:w="5071" w:type="dxa"/>
          </w:tcPr>
          <w:p w14:paraId="5C434E98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17</w:t>
            </w:r>
          </w:p>
          <w:p w14:paraId="6DF44070" w14:textId="77777777" w:rsid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'Изменить, кроме удаления'.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'C:\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Конфиденциально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'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   2. 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Запрет установки приложений с носителей: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Установка программ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установку приложений с съемных носителей'.</w:t>
            </w:r>
          </w:p>
          <w:p w14:paraId="484A8595" w14:textId="5ACFB8E0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</w:p>
        </w:tc>
        <w:tc>
          <w:tcPr>
            <w:tcW w:w="5845" w:type="dxa"/>
          </w:tcPr>
          <w:p w14:paraId="50C5CC0B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18</w:t>
            </w:r>
          </w:p>
          <w:p w14:paraId="6DF37C58" w14:textId="3CC13796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'Нет доступа'.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Запрет доступа к центру обновления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Компоненты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→ Центр обновления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доступ к Центру обновления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'.</w:t>
            </w:r>
          </w:p>
        </w:tc>
      </w:tr>
      <w:tr w:rsidR="00084F02" w:rsidRPr="00084F02" w14:paraId="0E25114F" w14:textId="77777777" w:rsidTr="00084F02">
        <w:trPr>
          <w:jc w:val="center"/>
        </w:trPr>
        <w:tc>
          <w:tcPr>
            <w:tcW w:w="5071" w:type="dxa"/>
          </w:tcPr>
          <w:p w14:paraId="2A25FBA7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19</w:t>
            </w:r>
          </w:p>
          <w:p w14:paraId="5AEBE9AA" w14:textId="793919F6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Добавление команды 'Выполнить' в меню 'Пуск':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'Добавить команду 'Выполнить' в меню 'Пуск'.</w:t>
            </w:r>
          </w:p>
        </w:tc>
        <w:tc>
          <w:tcPr>
            <w:tcW w:w="5845" w:type="dxa"/>
          </w:tcPr>
          <w:p w14:paraId="6C388926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20</w:t>
            </w:r>
          </w:p>
          <w:p w14:paraId="276FFC0C" w14:textId="22A726AB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'Изменить, кроме удаления'.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084F02">
              <w:rPr>
                <w:rFonts w:asciiTheme="majorHAnsi" w:hAnsiTheme="majorHAnsi" w:cstheme="majorHAnsi"/>
                <w:sz w:val="16"/>
                <w:szCs w:val="16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>:\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Конфиденциально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>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M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>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084F02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spellEnd"/>
            <w:proofErr w:type="gramEnd"/>
            <w:r w:rsidRPr="00084F02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   2. 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Запрет перемещения панели задач: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'Запретить перемещение панели задач'.</w:t>
            </w:r>
          </w:p>
        </w:tc>
      </w:tr>
      <w:tr w:rsidR="00084F02" w:rsidRPr="00084F02" w14:paraId="57AFB1C1" w14:textId="77777777" w:rsidTr="00084F02">
        <w:trPr>
          <w:jc w:val="center"/>
        </w:trPr>
        <w:tc>
          <w:tcPr>
            <w:tcW w:w="5071" w:type="dxa"/>
          </w:tcPr>
          <w:p w14:paraId="639FC5E5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21</w:t>
            </w:r>
          </w:p>
          <w:p w14:paraId="27FAE318" w14:textId="271736C8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'Нет доступа'.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Запрет создания и отображения ярлыков недавно открытых документов: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'Не сохранять историю недавно открытых документов'.</w:t>
            </w:r>
          </w:p>
        </w:tc>
        <w:tc>
          <w:tcPr>
            <w:tcW w:w="5845" w:type="dxa"/>
          </w:tcPr>
          <w:p w14:paraId="08A25934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22</w:t>
            </w:r>
          </w:p>
          <w:p w14:paraId="5EE6CF68" w14:textId="0861B852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Удалить команду 'Завершение сеанса' из меню 'Пуск':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'Удалить команду 'Завершение сеанса'.</w:t>
            </w:r>
          </w:p>
        </w:tc>
      </w:tr>
      <w:tr w:rsidR="00084F02" w:rsidRPr="00084F02" w14:paraId="1226E984" w14:textId="77777777" w:rsidTr="00084F02">
        <w:trPr>
          <w:jc w:val="center"/>
        </w:trPr>
        <w:tc>
          <w:tcPr>
            <w:tcW w:w="5071" w:type="dxa"/>
          </w:tcPr>
          <w:p w14:paraId="7CA212A4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23</w:t>
            </w:r>
          </w:p>
          <w:p w14:paraId="22B66E4D" w14:textId="7D38A74C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'Изменить, кроме удаления'.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 xml:space="preserve"> 'C:\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Конфиденциально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' /grant EXAM:(M) /</w:t>
            </w:r>
            <w:proofErr w:type="spellStart"/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inheritance:d</w:t>
            </w:r>
            <w:proofErr w:type="spellEnd"/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   2. 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Удалить значок 'Документы' из меню 'Пуск':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'Удалить значок 'Документы' из меню 'Пуск'.</w:t>
            </w:r>
          </w:p>
        </w:tc>
        <w:tc>
          <w:tcPr>
            <w:tcW w:w="5845" w:type="dxa"/>
          </w:tcPr>
          <w:p w14:paraId="7F719E0E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24</w:t>
            </w:r>
          </w:p>
          <w:p w14:paraId="44C97B04" w14:textId="77777777" w:rsidR="00084F02" w:rsidRPr="006E7C1D" w:rsidRDefault="00084F02" w:rsidP="00084F02">
            <w:pPr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'Нет доступа'.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deny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F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Удалить значок 'Изображения' из меню 'Пуск':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'Удалить значок 'Изображения' из меню 'Пуск'.</w:t>
            </w:r>
          </w:p>
          <w:p w14:paraId="4BB24C53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</w:p>
        </w:tc>
      </w:tr>
      <w:tr w:rsidR="00084F02" w:rsidRPr="00084F02" w14:paraId="7BB66AA4" w14:textId="77777777" w:rsidTr="00084F02">
        <w:trPr>
          <w:jc w:val="center"/>
        </w:trPr>
        <w:tc>
          <w:tcPr>
            <w:tcW w:w="10916" w:type="dxa"/>
            <w:gridSpan w:val="2"/>
          </w:tcPr>
          <w:p w14:paraId="6AA00398" w14:textId="77777777" w:rsidR="00084F02" w:rsidRPr="006E7C1D" w:rsidRDefault="00084F02" w:rsidP="00084F02">
            <w:pPr>
              <w:pStyle w:val="31"/>
              <w:outlineLvl w:val="2"/>
              <w:rPr>
                <w:rFonts w:cstheme="majorHAnsi"/>
                <w:szCs w:val="16"/>
                <w:lang w:val="ru-RU"/>
              </w:rPr>
            </w:pPr>
            <w:r w:rsidRPr="006E7C1D">
              <w:rPr>
                <w:rFonts w:cstheme="majorHAnsi"/>
                <w:szCs w:val="16"/>
                <w:lang w:val="ru-RU"/>
              </w:rPr>
              <w:t>Билет 25</w:t>
            </w:r>
          </w:p>
          <w:p w14:paraId="3F174B74" w14:textId="5C7732CE" w:rsidR="00084F02" w:rsidRPr="00084F02" w:rsidRDefault="00084F02" w:rsidP="00084F0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1. Права доступа: 'Чтение'.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   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icacls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'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C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:\Конфиденциально' /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grant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 xml:space="preserve">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EXAM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:(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) /</w:t>
            </w:r>
            <w:proofErr w:type="gram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inheritance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: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proofErr w:type="gramEnd"/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2. Удалить команду 'Выполнить' из меню 'Пуск' и других мест: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Конфигурация пользователя → Административные шаблоны → Меню 'Пуск' и панель задач</w:t>
            </w:r>
            <w:r w:rsidRPr="006E7C1D">
              <w:rPr>
                <w:rFonts w:asciiTheme="majorHAnsi" w:hAnsiTheme="majorHAnsi" w:cstheme="majorHAnsi"/>
                <w:sz w:val="16"/>
                <w:szCs w:val="16"/>
                <w:lang w:val="ru-RU"/>
              </w:rPr>
              <w:br/>
              <w:t xml:space="preserve">   Включите политику: 'Удалить команду 'Выполнить' из меню </w:t>
            </w:r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'</w:t>
            </w:r>
            <w:proofErr w:type="spellStart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Пуск</w:t>
            </w:r>
            <w:proofErr w:type="spellEnd"/>
            <w:r w:rsidRPr="006E7C1D">
              <w:rPr>
                <w:rFonts w:asciiTheme="majorHAnsi" w:hAnsiTheme="majorHAnsi" w:cstheme="majorHAnsi"/>
                <w:sz w:val="16"/>
                <w:szCs w:val="16"/>
              </w:rPr>
              <w:t>'.</w:t>
            </w:r>
          </w:p>
        </w:tc>
      </w:tr>
    </w:tbl>
    <w:p w14:paraId="534397B3" w14:textId="77777777" w:rsidR="003F3847" w:rsidRPr="00084F02" w:rsidRDefault="003F3847" w:rsidP="003F3847">
      <w:pPr>
        <w:rPr>
          <w:rFonts w:asciiTheme="majorHAnsi" w:hAnsiTheme="majorHAnsi" w:cstheme="majorHAnsi"/>
          <w:sz w:val="16"/>
          <w:szCs w:val="16"/>
          <w:lang w:val="ru-RU"/>
        </w:rPr>
      </w:pPr>
    </w:p>
    <w:sectPr w:rsidR="003F3847" w:rsidRPr="00084F02" w:rsidSect="00084F0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F02"/>
    <w:rsid w:val="0015074B"/>
    <w:rsid w:val="0029639D"/>
    <w:rsid w:val="00326F90"/>
    <w:rsid w:val="003F3847"/>
    <w:rsid w:val="006E7C1D"/>
    <w:rsid w:val="007F69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9BEE9"/>
  <w14:defaultImageDpi w14:val="330"/>
  <w15:docId w15:val="{2A441361-CD3D-4CCC-9FEA-265213E5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6E7C1D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1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6E7C1D"/>
    <w:rPr>
      <w:rFonts w:asciiTheme="majorHAnsi" w:eastAsiaTheme="majorEastAsia" w:hAnsiTheme="majorHAnsi" w:cstheme="majorBidi"/>
      <w:b/>
      <w:bCs/>
      <w:color w:val="000000" w:themeColor="text1"/>
      <w:sz w:val="16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F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1194</Words>
  <Characters>6810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Кирилл Потапчук</cp:lastModifiedBy>
  <cp:revision>2</cp:revision>
  <dcterms:created xsi:type="dcterms:W3CDTF">2013-12-23T23:15:00Z</dcterms:created>
  <dcterms:modified xsi:type="dcterms:W3CDTF">2024-12-27T11:24:00Z</dcterms:modified>
  <cp:category/>
</cp:coreProperties>
</file>